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Look comments inside 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Attribules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[Button(“name”)] - create button for that function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[ShowFrom(“name”,”value”, “inverse”)] - show some variable in editor only when other variable have some value. Don’t work with UnityEvents and bad workd with Arrays!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Has types: [ShowFromBool] [ShowFromInt] [ShowFromFloat] [ShowFromEnum] [ShowFromString] [ShowFromMultiple]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6">
      <wne:fci wne:fciName="EditPasteSpecial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BF0CEC"/>
    <w:rsid w:val="240C3A57"/>
    <w:rsid w:val="3D2E204C"/>
    <w:rsid w:val="59876A23"/>
    <w:rsid w:val="6DEC1CE6"/>
    <w:rsid w:val="74D46F11"/>
    <w:rsid w:val="7E55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2021-06-02T14:52:00Z</dcterms:created>
  <dc:creator>Никита Борисов</dc:creator>
  <cp:lastModifiedBy>Никита Борисов</cp:lastModifiedBy>
  <dcterms:modified xsi:type="dcterms:W3CDTF">2022-03-05T13:24:54Z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D3D7030F037F400E803A03D6468CA280</vt:lpwstr>
  </property>
</Properties>
</file>